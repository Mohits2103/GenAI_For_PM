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Description: SDE 2</w:t>
      </w:r>
    </w:p>
    <w:p>
      <w:r>
        <w:t>## Amazon - Software Development Engineer II (SDE II) - Hyderabad</w:t>
        <w:br/>
        <w:br/>
        <w:t>**About Amazon:**</w:t>
        <w:br/>
        <w:br/>
        <w:t>Amazon is guided by four principles: customer obsession rather than competitor focus, passion for invention, commitment to operational excellence, and long-term thinking. We are driven by the excitement of building technologies, inventing products, and providing services that change lives. We embrace new ideas and challenge conventional wisdom. Our scale allows us to make an impact in a way few other companies can. We are passionate about building the future.</w:t>
        <w:br/>
        <w:br/>
        <w:t>**About the Team:**</w:t>
        <w:br/>
        <w:br/>
        <w:t>[**Insert Team Description Here:**  This should be a concise paragraph describing the specific team the SDE II will be joining.  Highlight the team's mission, key projects, technologies used, and impact on Amazon. Examples:</w:t>
        <w:br/>
        <w:t>* "Join the Alexa Skills team, where we build the platform that allows developers to create engaging voice experiences."</w:t>
        <w:br/>
        <w:t>* "Be a part of the Seller Central team, responsible for building the applications and services that empower millions of sellers on Amazon Marketplace."</w:t>
        <w:br/>
        <w:t>* "Contribute to the development of Amazon's core retail platform, focusing on order management and fulfillment."]</w:t>
        <w:br/>
        <w:br/>
        <w:t>**Job Description:**</w:t>
        <w:br/>
        <w:br/>
        <w:t>We are seeking a highly motivated and experienced Software Development Engineer II (SDE II) to join our dynamic team in Hyderabad. As an SDE II, you will be a key contributor to the design, development, and deployment of innovative solutions for [**Mention Area of Focus Here - e.g., Alexa Skills, Seller Central, Core Retail Platform**]. You will work closely with senior engineers, product managers, and other stakeholders to deliver high-quality, scalable, and reliable software that meets the needs of our customers. You will be responsible for contributing to all aspects of the software development lifecycle, from requirements gathering and design to coding, testing, and deployment.</w:t>
        <w:br/>
        <w:br/>
        <w:t>**Key Responsibilities:**</w:t>
        <w:br/>
        <w:br/>
        <w:t>*   **Design and Development:** Design, develop, and maintain high-quality, scalable, and robust software solutions using Java.</w:t>
        <w:br/>
        <w:t>*   **Code Quality:** Write clean, well-documented, and testable code. Participate in code reviews to ensure code quality and adherence to coding standards.</w:t>
        <w:br/>
        <w:t>*   **Debugging and Troubleshooting:**  Effectively debug and troubleshoot complex issues in a production environment.  Identify root causes and implement effective solutions.</w:t>
        <w:br/>
        <w:t>*   **CI/CD Pipeline:**  Contribute to the maintenance and improvement of our continuous integration and continuous delivery (CI/CD) pipeline, ensuring smooth and efficient deployments.</w:t>
        <w:br/>
        <w:t>*   **SDK Development:** Contribute to the development and maintenance of SDKs, providing tools and resources for developers to integrate with Amazon services.</w:t>
        <w:br/>
        <w:t>*   **Collaboration:** Collaborate effectively with cross-functional teams including product managers, designers, and other engineers to deliver impactful features.</w:t>
        <w:br/>
        <w:t>*   **Performance Tuning:** Identify and address performance bottlenecks, optimizing code for speed and efficiency.</w:t>
        <w:br/>
        <w:t>*   **Documentation:** Create and maintain technical documentation for designs, implementations, and operational procedures.</w:t>
        <w:br/>
        <w:t>*   **Innovation:**  Stay up-to-date with the latest technologies and trends, and contribute to innovative ideas and solutions.</w:t>
        <w:br/>
        <w:t>*   **Mentorship:** Provide guidance and mentorship to junior engineers.</w:t>
        <w:br/>
        <w:t>*   **Agile Practices:** Participate in Agile development processes, including sprint planning, daily stand-ups, and retrospectives.</w:t>
        <w:br/>
        <w:br/>
        <w:t>**Basic Qualifications:**</w:t>
        <w:br/>
        <w:br/>
        <w:t>*   Bachelor's degree in Computer Science or a related field.</w:t>
        <w:br/>
        <w:t>*   4+ years of professional software development experience.</w:t>
        <w:br/>
        <w:t>*   Strong proficiency in Java programming language.</w:t>
        <w:br/>
        <w:t>*   Solid understanding of object-oriented programming principles, data structures, and algorithms.</w:t>
        <w:br/>
        <w:t>*   Experience with debugging and troubleshooting complex software systems.</w:t>
        <w:br/>
        <w:t>*   Hands-on experience with CI/CD tools and processes (e.g., Jenkins, AWS CodePipeline, GitLab CI).</w:t>
        <w:br/>
        <w:t>*   Experience building and maintaining SDKs.</w:t>
        <w:br/>
        <w:t>*   Experience working in an Agile development environment.</w:t>
        <w:br/>
        <w:t>*   Excellent communication, collaboration, and problem-solving skills.</w:t>
        <w:br/>
        <w:t>*   Strong ability to learn quickly and adapt to new technologies.</w:t>
        <w:br/>
        <w:br/>
        <w:t>**Preferred Qualifications:**</w:t>
        <w:br/>
        <w:br/>
        <w:t>*   Master's degree in Computer Science or a related field.</w:t>
        <w:br/>
        <w:t>*   Experience with AWS services (e.g., EC2, S3, Lambda, DynamoDB).</w:t>
        <w:br/>
        <w:t>*   Experience with microservices architecture and distributed systems.</w:t>
        <w:br/>
        <w:t>*   Experience with containerization technologies (e.g., Docker, Kubernetes).</w:t>
        <w:br/>
        <w:t>*   Experience with testing frameworks (e.g., JUnit, Mockito).</w:t>
        <w:br/>
        <w:t>*   Experience with performance monitoring and logging tools (e.g., CloudWatch, ELK Stack).</w:t>
        <w:br/>
        <w:t>*   Contribution to open-source projects.</w:t>
        <w:br/>
        <w:t>*   Experience working with large-scale, high-traffic systems.</w:t>
        <w:br/>
        <w:t>*   Understanding of security best practices.</w:t>
        <w:br/>
        <w:br/>
        <w:t>**Location:** Hyderabad, India</w:t>
        <w:br/>
        <w:br/>
        <w:t>**Benefits:**</w:t>
        <w:br/>
        <w:br/>
        <w:t>We offer a comprehensive benefits package, including competitive salary, health insurance, paid time off, and stock options.</w:t>
        <w:br/>
        <w:br/>
        <w:t>**Equal Opportunity Employer:**</w:t>
        <w:br/>
        <w:br/>
        <w:t>Amazon is an Equal Opportunity Employer – Minority / Women / Disability / Veteran / Gender Identity / Sexual Orientation / 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