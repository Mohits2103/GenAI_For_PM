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Description: Program Manager</w:t>
      </w:r>
    </w:p>
    <w:p>
      <w:r>
        <w:t>## Job Description: Program Manager - AI/ML/GenAI (Bengaluru)</w:t>
        <w:br/>
        <w:br/>
        <w:t>**Company:** Uber</w:t>
        <w:br/>
        <w:br/>
        <w:t>**Department:** [Specific AI/ML team within Uber - e.g., Driver Experience, Marketplace, Autonomous Vehicles]</w:t>
        <w:br/>
        <w:br/>
        <w:t>**Location:** Bengaluru, India</w:t>
        <w:br/>
        <w:br/>
        <w:t>**About Uber:**</w:t>
        <w:br/>
        <w:br/>
        <w:t>Uber's mission is to create opportunity through movement. We started in 2010 to solve a simple problem: how do you get access to a ride at the touch of a button? More than 15 billion trips later, we're building technology that’s changing how the world moves. From ride-hailing to package delivery to new modes of transportation, we’re constantly innovating to make movement safer, more accessible, and more sustainable.  Our AI and Machine Learning teams are at the forefront of this innovation, developing cutting-edge solutions that power our platform globally.</w:t>
        <w:br/>
        <w:br/>
        <w:t>**Job Summary:**</w:t>
        <w:br/>
        <w:br/>
        <w:t>Uber is seeking a highly motivated and experienced Program Manager to join our dynamic AI/ML/GenAI team in Bengaluru.  As a Program Manager, you will be responsible for leading and managing complex, cross-functional projects focused on developing and deploying AI, Machine Learning, and Generative AI solutions across various Uber business units.  You will work closely with engineering, product, data science, and operations teams to ensure projects are delivered on time, within budget, and to the highest quality standards. You will also lead a small team (3-5 members) responsible for supporting program execution.</w:t>
        <w:br/>
        <w:br/>
        <w:t>**Responsibilities:**</w:t>
        <w:br/>
        <w:br/>
        <w:t>*   **Program Planning and Execution:**</w:t>
        <w:br/>
        <w:t xml:space="preserve">    *   Develop detailed project plans, including scope definition, resource allocation, timelines, risk management, and communication strategies.</w:t>
        <w:br/>
        <w:t xml:space="preserve">    *   Lead the execution of complex AI/ML/GenAI projects from conception to launch, ensuring alignment with business objectives and Uber's overall strategy.</w:t>
        <w:br/>
        <w:t xml:space="preserve">    *   Manage and track project progress, proactively identifying and mitigating risks and issues.</w:t>
        <w:br/>
        <w:t xml:space="preserve">    *   Coordinate activities across multiple teams, including engineering, data science, product, operations, and other stakeholders.</w:t>
        <w:br/>
        <w:t xml:space="preserve">    *   Implement and maintain program management methodologies and best practices.</w:t>
        <w:br/>
        <w:t>*   **Stakeholder Management:**</w:t>
        <w:br/>
        <w:t xml:space="preserve">    *   Establish and maintain strong relationships with key stakeholders across different business units and functions.</w:t>
        <w:br/>
        <w:t xml:space="preserve">    *   Communicate project status, risks, and dependencies effectively to all stakeholders.</w:t>
        <w:br/>
        <w:t xml:space="preserve">    *   Facilitate meetings, workshops, and presentations to drive alignment and decision-making.</w:t>
        <w:br/>
        <w:t xml:space="preserve">    *   Manage stakeholder expectations and ensure their needs are met.</w:t>
        <w:br/>
        <w:t>*   **Team Leadership and Mentorship:**</w:t>
        <w:br/>
        <w:t xml:space="preserve">    *   Lead and mentor a team of 3-5 project coordinators/associate program managers.</w:t>
        <w:br/>
        <w:t xml:space="preserve">    *   Provide guidance, support, and coaching to team members.</w:t>
        <w:br/>
        <w:t xml:space="preserve">    *   Delegate tasks and responsibilities effectively.</w:t>
        <w:br/>
        <w:t xml:space="preserve">    *   Foster a collaborative and high-performing team environment.</w:t>
        <w:br/>
        <w:t xml:space="preserve">    *   Conduct performance reviews and provide feedback for professional development.</w:t>
        <w:br/>
        <w:t>*   **Data Analysis and Reporting:**</w:t>
        <w:br/>
        <w:t xml:space="preserve">    *   Utilize PowerBI to create and maintain dashboards and reports to track project performance, identify trends, and provide insights to stakeholders.</w:t>
        <w:br/>
        <w:t xml:space="preserve">    *   Analyze project data to identify areas for improvement and optimize project processes.</w:t>
        <w:br/>
        <w:t xml:space="preserve">    *   Prepare presentations and reports for senior management.</w:t>
        <w:br/>
        <w:t>*   **AI/ML/GenAI Focus:**</w:t>
        <w:br/>
        <w:t xml:space="preserve">    *   Understand the fundamentals of AI/ML/GenAI concepts and technologies.</w:t>
        <w:br/>
        <w:t xml:space="preserve">    *   Collaborate with data scientists and engineers to define project requirements and ensure technical feasibility.</w:t>
        <w:br/>
        <w:t xml:space="preserve">    *   Stay up-to-date on the latest advancements in AI/ML/GenAI and their potential applications for Uber.</w:t>
        <w:br/>
        <w:t xml:space="preserve">    *   Contribute to the development of best practices for AI/ML/GenAI project management.</w:t>
        <w:br/>
        <w:t>*   **Continuous Improvement:**</w:t>
        <w:br/>
        <w:t xml:space="preserve">    *   Identify opportunities to improve project management processes and methodologies.</w:t>
        <w:br/>
        <w:t xml:space="preserve">    *   Implement best practices to ensure projects are delivered efficiently and effectively.</w:t>
        <w:br/>
        <w:t xml:space="preserve">    *   Contribute to the development of program management templates and tools.</w:t>
        <w:br/>
        <w:t xml:space="preserve">    *   Share knowledge and best practices with other program managers within the organization.</w:t>
        <w:br/>
        <w:br/>
        <w:t>**Required Skills and Experience:**</w:t>
        <w:br/>
        <w:br/>
        <w:t>*   Bachelor's degree in Computer Science, Engineering, Business Administration, or a related field.  Advanced degree preferred.</w:t>
        <w:br/>
        <w:t>*   Minimum 5 years of experience in program management, with a focus on technology projects.</w:t>
        <w:br/>
        <w:t>*   Proven experience managing complex, cross-functional projects involving AI, Machine Learning, or Generative AI.</w:t>
        <w:br/>
        <w:t>*   Strong understanding of project management methodologies (e.g., Agile, Scrum, Waterfall).</w:t>
        <w:br/>
        <w:t>*   Proficiency in project management tools (e.g., Jira, Asana, Trello).</w:t>
        <w:br/>
        <w:t>*   Excellent communication, interpersonal, and presentation skills.</w:t>
        <w:br/>
        <w:t>*   Strong leadership and team management skills, with experience leading a team of 3-5 members.</w:t>
        <w:br/>
        <w:t>*   Experience with data analysis and reporting using PowerBI.  Ability to create and interpret data visualizations.</w:t>
        <w:br/>
        <w:t>*   Familiarity with cloud computing platforms (e.g., AWS, Azure, GCP).</w:t>
        <w:br/>
        <w:t>*   Understanding of data science principles and methodologies.</w:t>
        <w:br/>
        <w:t>*   Excellent problem-solving and analytical skills.</w:t>
        <w:br/>
        <w:t>*   Ability to work independently and as part of a team.</w:t>
        <w:br/>
        <w:t>*   Ability to thrive in a fast-paced, dynamic environment.</w:t>
        <w:br/>
        <w:br/>
        <w:t>**Preferred Qualifications:**</w:t>
        <w:br/>
        <w:br/>
        <w:t>*   Project Management Professional (PMP) certification.</w:t>
        <w:br/>
        <w:t>*   Experience in the transportation or technology industry.</w:t>
        <w:br/>
        <w:t>*   Experience with large-scale data projects.</w:t>
        <w:br/>
        <w:t>*   Knowledge of statistical modeling and machine learning algorithms.</w:t>
        <w:br/>
        <w:br/>
        <w:t>**Benefits:**</w:t>
        <w:br/>
        <w:br/>
        <w:t>Uber offers a comprehensive benefits package, including:</w:t>
        <w:br/>
        <w:br/>
        <w:t>*   Competitive salary and equity</w:t>
        <w:br/>
        <w:t>*   Medical, dental, and vision insurance</w:t>
        <w:br/>
        <w:t>*   Paid time off</w:t>
        <w:br/>
        <w:t>*   Parental leave</w:t>
        <w:br/>
        <w:t>*   Commuter benefits</w:t>
        <w:br/>
        <w:t>*   Employee discounts</w:t>
        <w:br/>
        <w:t>*   And much more!</w:t>
        <w:br/>
        <w:br/>
        <w:t>**To Apply:**</w:t>
        <w:br/>
        <w:br/>
        <w:t>Interested candidates are encouraged to apply online through the Uber careers website. Please submit your resume and cover letter highlighting your relevant experience and skills.</w:t>
        <w:br/>
        <w:br/>
        <w:t>**Uber is an Equal Opportunity Employer:**</w:t>
        <w:br/>
        <w:br/>
        <w:t>Uber is proud to be an Equal Opportunity/Affirmative Action employer. All qualified applicants will receive consideration for employment without regard to race, color, religion, sex, sexual orientation, gender identity, national origin, disability, protected veteran status, or any other legally protected characteristic.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